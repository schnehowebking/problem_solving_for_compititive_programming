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0821" w14:textId="77777777" w:rsidR="0012673E" w:rsidRDefault="00000000">
      <w:pPr>
        <w:pStyle w:val="Heading1"/>
      </w:pPr>
      <w:r>
        <w:t>C++ Standard Template Library (STL)</w:t>
      </w:r>
    </w:p>
    <w:p w14:paraId="7AC6A8F6" w14:textId="23B93965" w:rsidR="0012673E" w:rsidRPr="00C65AE9" w:rsidRDefault="00000000">
      <w:pPr>
        <w:rPr>
          <w:sz w:val="32"/>
          <w:szCs w:val="32"/>
        </w:rPr>
      </w:pPr>
      <w:r>
        <w:br/>
      </w:r>
      <w:r w:rsidRPr="00C65AE9">
        <w:rPr>
          <w:sz w:val="32"/>
          <w:szCs w:val="32"/>
        </w:rPr>
        <w:t>The C++ Standard Template Library (STL) offers a variety of data structures, algorithms, iterators, and utilities to simplify coding and improve efficiency. Here’s a list of the main STL components: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---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 xml:space="preserve"> 1. Containers</w:t>
      </w:r>
      <w:r w:rsidRPr="00C65AE9">
        <w:rPr>
          <w:sz w:val="32"/>
          <w:szCs w:val="32"/>
        </w:rPr>
        <w:br/>
        <w:t>Containers store collections of data. They are broadly categorized into three types: Sequence Containers, Associative Containers, and Container Adapters.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# Sequence Containers</w:t>
      </w:r>
      <w:r w:rsidRPr="00C65AE9">
        <w:rPr>
          <w:sz w:val="32"/>
          <w:szCs w:val="32"/>
        </w:rPr>
        <w:br/>
        <w:t>- std::vector — Dynamic array, supports random access.</w:t>
      </w:r>
      <w:r w:rsidRPr="00C65AE9">
        <w:rPr>
          <w:sz w:val="32"/>
          <w:szCs w:val="32"/>
        </w:rPr>
        <w:br/>
        <w:t>- std::deque — Double-ended queue, supports fast insertions and deletions at both ends.</w:t>
      </w:r>
      <w:r w:rsidRPr="00C65AE9">
        <w:rPr>
          <w:sz w:val="32"/>
          <w:szCs w:val="32"/>
        </w:rPr>
        <w:br/>
        <w:t>- std::list — Doubly linked list.</w:t>
      </w:r>
      <w:r w:rsidRPr="00C65AE9">
        <w:rPr>
          <w:sz w:val="32"/>
          <w:szCs w:val="32"/>
        </w:rPr>
        <w:br/>
        <w:t>- std::</w:t>
      </w:r>
      <w:proofErr w:type="spellStart"/>
      <w:r w:rsidRPr="00C65AE9">
        <w:rPr>
          <w:sz w:val="32"/>
          <w:szCs w:val="32"/>
        </w:rPr>
        <w:t>forward_list</w:t>
      </w:r>
      <w:proofErr w:type="spellEnd"/>
      <w:r w:rsidRPr="00C65AE9">
        <w:rPr>
          <w:sz w:val="32"/>
          <w:szCs w:val="32"/>
        </w:rPr>
        <w:t xml:space="preserve"> — Singly linked list (C++11).</w:t>
      </w:r>
      <w:r w:rsidRPr="00C65AE9">
        <w:rPr>
          <w:sz w:val="32"/>
          <w:szCs w:val="32"/>
        </w:rPr>
        <w:br/>
        <w:t>- std::array — Fixed-size array (C++11).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# Associative Containers</w:t>
      </w:r>
      <w:r w:rsidRPr="00C65AE9">
        <w:rPr>
          <w:sz w:val="32"/>
          <w:szCs w:val="32"/>
        </w:rPr>
        <w:br/>
        <w:t>- std::set — Stores unique elements in a sorted order.</w:t>
      </w:r>
      <w:r w:rsidRPr="00C65AE9">
        <w:rPr>
          <w:sz w:val="32"/>
          <w:szCs w:val="32"/>
        </w:rPr>
        <w:br/>
        <w:t>- std::multiset — Allows duplicate elements in a sorted order.</w:t>
      </w:r>
      <w:r w:rsidRPr="00C65AE9">
        <w:rPr>
          <w:sz w:val="32"/>
          <w:szCs w:val="32"/>
        </w:rPr>
        <w:br/>
        <w:t>- std::map — Stores key-value pairs in a sorted order by key.</w:t>
      </w:r>
      <w:r w:rsidRPr="00C65AE9">
        <w:rPr>
          <w:sz w:val="32"/>
          <w:szCs w:val="32"/>
        </w:rPr>
        <w:br/>
        <w:t>- std::multimap — Allows duplicate keys in a sorted order.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# Unordered Associative Containers (Hash-Based, C++11)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lastRenderedPageBreak/>
        <w:t>- std::</w:t>
      </w:r>
      <w:proofErr w:type="spellStart"/>
      <w:r w:rsidRPr="00C65AE9">
        <w:rPr>
          <w:sz w:val="32"/>
          <w:szCs w:val="32"/>
        </w:rPr>
        <w:t>unordered_set</w:t>
      </w:r>
      <w:proofErr w:type="spellEnd"/>
      <w:r w:rsidRPr="00C65AE9">
        <w:rPr>
          <w:sz w:val="32"/>
          <w:szCs w:val="32"/>
        </w:rPr>
        <w:t xml:space="preserve"> — Stores unique elements with fast access through hashing.</w:t>
      </w:r>
      <w:r w:rsidRPr="00C65AE9">
        <w:rPr>
          <w:sz w:val="32"/>
          <w:szCs w:val="32"/>
        </w:rPr>
        <w:br/>
        <w:t>- std::</w:t>
      </w:r>
      <w:proofErr w:type="spellStart"/>
      <w:r w:rsidRPr="00C65AE9">
        <w:rPr>
          <w:sz w:val="32"/>
          <w:szCs w:val="32"/>
        </w:rPr>
        <w:t>unordered_multiset</w:t>
      </w:r>
      <w:proofErr w:type="spellEnd"/>
      <w:r w:rsidRPr="00C65AE9">
        <w:rPr>
          <w:sz w:val="32"/>
          <w:szCs w:val="32"/>
        </w:rPr>
        <w:t xml:space="preserve"> — Allows duplicates with fast access through hashing.</w:t>
      </w:r>
      <w:r w:rsidRPr="00C65AE9">
        <w:rPr>
          <w:sz w:val="32"/>
          <w:szCs w:val="32"/>
        </w:rPr>
        <w:br/>
        <w:t>- std::</w:t>
      </w:r>
      <w:proofErr w:type="spellStart"/>
      <w:r w:rsidRPr="00C65AE9">
        <w:rPr>
          <w:sz w:val="32"/>
          <w:szCs w:val="32"/>
        </w:rPr>
        <w:t>unordered_map</w:t>
      </w:r>
      <w:proofErr w:type="spellEnd"/>
      <w:r w:rsidRPr="00C65AE9">
        <w:rPr>
          <w:sz w:val="32"/>
          <w:szCs w:val="32"/>
        </w:rPr>
        <w:t xml:space="preserve"> — Stores key-value pairs with fast access by hashing the key.</w:t>
      </w:r>
      <w:r w:rsidRPr="00C65AE9">
        <w:rPr>
          <w:sz w:val="32"/>
          <w:szCs w:val="32"/>
        </w:rPr>
        <w:br/>
        <w:t>- std::</w:t>
      </w:r>
      <w:proofErr w:type="spellStart"/>
      <w:r w:rsidRPr="00C65AE9">
        <w:rPr>
          <w:sz w:val="32"/>
          <w:szCs w:val="32"/>
        </w:rPr>
        <w:t>unordered_multimap</w:t>
      </w:r>
      <w:proofErr w:type="spellEnd"/>
      <w:r w:rsidRPr="00C65AE9">
        <w:rPr>
          <w:sz w:val="32"/>
          <w:szCs w:val="32"/>
        </w:rPr>
        <w:t xml:space="preserve"> — Allows duplicate keys with fast access through hashing.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# Container Adapters</w:t>
      </w:r>
      <w:r w:rsidRPr="00C65AE9">
        <w:rPr>
          <w:sz w:val="32"/>
          <w:szCs w:val="32"/>
        </w:rPr>
        <w:br/>
        <w:t>- std::stack — LIFO stack (Last-In-First-Out).</w:t>
      </w:r>
      <w:r w:rsidRPr="00C65AE9">
        <w:rPr>
          <w:sz w:val="32"/>
          <w:szCs w:val="32"/>
        </w:rPr>
        <w:br/>
        <w:t>- std::queue — FIFO queue (First-In-First-Out).</w:t>
      </w:r>
      <w:r w:rsidRPr="00C65AE9">
        <w:rPr>
          <w:sz w:val="32"/>
          <w:szCs w:val="32"/>
        </w:rPr>
        <w:br/>
        <w:t>- std::</w:t>
      </w:r>
      <w:proofErr w:type="spellStart"/>
      <w:r w:rsidRPr="00C65AE9">
        <w:rPr>
          <w:sz w:val="32"/>
          <w:szCs w:val="32"/>
        </w:rPr>
        <w:t>priority_queue</w:t>
      </w:r>
      <w:proofErr w:type="spellEnd"/>
      <w:r w:rsidRPr="00C65AE9">
        <w:rPr>
          <w:sz w:val="32"/>
          <w:szCs w:val="32"/>
        </w:rPr>
        <w:t xml:space="preserve"> — Max-heap by default; stores elements in priority order.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---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 xml:space="preserve"> 2. Iterators</w:t>
      </w:r>
      <w:r w:rsidRPr="00C65AE9">
        <w:rPr>
          <w:sz w:val="32"/>
          <w:szCs w:val="32"/>
        </w:rPr>
        <w:br/>
        <w:t>Iterators are used to traverse elements in containers. They act like pointers for elements.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- begin() and end() — Begin and end of a container.</w:t>
      </w:r>
      <w:r w:rsidRPr="00C65AE9">
        <w:rPr>
          <w:sz w:val="32"/>
          <w:szCs w:val="32"/>
        </w:rPr>
        <w:br/>
        <w:t xml:space="preserve">- </w:t>
      </w:r>
      <w:proofErr w:type="spellStart"/>
      <w:r w:rsidRPr="00C65AE9">
        <w:rPr>
          <w:sz w:val="32"/>
          <w:szCs w:val="32"/>
        </w:rPr>
        <w:t>rbegin</w:t>
      </w:r>
      <w:proofErr w:type="spellEnd"/>
      <w:r w:rsidRPr="00C65AE9">
        <w:rPr>
          <w:sz w:val="32"/>
          <w:szCs w:val="32"/>
        </w:rPr>
        <w:t>() and rend() — Reverse begin and end.</w:t>
      </w:r>
      <w:r w:rsidRPr="00C65AE9">
        <w:rPr>
          <w:sz w:val="32"/>
          <w:szCs w:val="32"/>
        </w:rPr>
        <w:br/>
        <w:t xml:space="preserve">- </w:t>
      </w:r>
      <w:proofErr w:type="spellStart"/>
      <w:r w:rsidRPr="00C65AE9">
        <w:rPr>
          <w:sz w:val="32"/>
          <w:szCs w:val="32"/>
        </w:rPr>
        <w:t>cbegin</w:t>
      </w:r>
      <w:proofErr w:type="spellEnd"/>
      <w:r w:rsidRPr="00C65AE9">
        <w:rPr>
          <w:sz w:val="32"/>
          <w:szCs w:val="32"/>
        </w:rPr>
        <w:t xml:space="preserve">(), </w:t>
      </w:r>
      <w:proofErr w:type="spellStart"/>
      <w:r w:rsidRPr="00C65AE9">
        <w:rPr>
          <w:sz w:val="32"/>
          <w:szCs w:val="32"/>
        </w:rPr>
        <w:t>cend</w:t>
      </w:r>
      <w:proofErr w:type="spellEnd"/>
      <w:r w:rsidRPr="00C65AE9">
        <w:rPr>
          <w:sz w:val="32"/>
          <w:szCs w:val="32"/>
        </w:rPr>
        <w:t xml:space="preserve">(), </w:t>
      </w:r>
      <w:proofErr w:type="spellStart"/>
      <w:r w:rsidRPr="00C65AE9">
        <w:rPr>
          <w:sz w:val="32"/>
          <w:szCs w:val="32"/>
        </w:rPr>
        <w:t>crbegin</w:t>
      </w:r>
      <w:proofErr w:type="spellEnd"/>
      <w:r w:rsidRPr="00C65AE9">
        <w:rPr>
          <w:sz w:val="32"/>
          <w:szCs w:val="32"/>
        </w:rPr>
        <w:t xml:space="preserve">(), </w:t>
      </w:r>
      <w:proofErr w:type="spellStart"/>
      <w:r w:rsidRPr="00C65AE9">
        <w:rPr>
          <w:sz w:val="32"/>
          <w:szCs w:val="32"/>
        </w:rPr>
        <w:t>crend</w:t>
      </w:r>
      <w:proofErr w:type="spellEnd"/>
      <w:r w:rsidRPr="00C65AE9">
        <w:rPr>
          <w:sz w:val="32"/>
          <w:szCs w:val="32"/>
        </w:rPr>
        <w:t>() — Const iterators.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# Iterator Categories</w:t>
      </w:r>
      <w:r w:rsidRPr="00C65AE9">
        <w:rPr>
          <w:sz w:val="32"/>
          <w:szCs w:val="32"/>
        </w:rPr>
        <w:br/>
        <w:t>- Input Iterator — For read-only traversal.</w:t>
      </w:r>
      <w:r w:rsidRPr="00C65AE9">
        <w:rPr>
          <w:sz w:val="32"/>
          <w:szCs w:val="32"/>
        </w:rPr>
        <w:br/>
        <w:t>- Output Iterator — For write-only traversal.</w:t>
      </w:r>
      <w:r w:rsidRPr="00C65AE9">
        <w:rPr>
          <w:sz w:val="32"/>
          <w:szCs w:val="32"/>
        </w:rPr>
        <w:br/>
        <w:t>- Forward Iterator — For single-pass, read/write traversal.</w:t>
      </w:r>
      <w:r w:rsidRPr="00C65AE9">
        <w:rPr>
          <w:sz w:val="32"/>
          <w:szCs w:val="32"/>
        </w:rPr>
        <w:br/>
        <w:t>- Bidirectional Iterator — For forward/backward traversal.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lastRenderedPageBreak/>
        <w:t>- Random Access Iterator — For direct access to elements (e.g., std::vector).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---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 xml:space="preserve"> 3. Algorithms</w:t>
      </w:r>
      <w:r w:rsidRPr="00C65AE9">
        <w:rPr>
          <w:sz w:val="32"/>
          <w:szCs w:val="32"/>
        </w:rPr>
        <w:br/>
        <w:t>STL provides algorithms for various operations on containers. Algorithms generally operate on iterators rather than on containers directly.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- Non-Modifying Algorithms — find, count, equal, search, mismatch, etc.</w:t>
      </w:r>
      <w:r w:rsidRPr="00C65AE9">
        <w:rPr>
          <w:sz w:val="32"/>
          <w:szCs w:val="32"/>
        </w:rPr>
        <w:br/>
        <w:t>- Modifying Algorithms — copy, fill, transform, swap, replace, etc.</w:t>
      </w:r>
      <w:r w:rsidRPr="00C65AE9">
        <w:rPr>
          <w:sz w:val="32"/>
          <w:szCs w:val="32"/>
        </w:rPr>
        <w:br/>
        <w:t>- Sorting and Related Algorithms — sort, stable_sort, partial_sort, nth_element, partition, etc.</w:t>
      </w:r>
      <w:r w:rsidRPr="00C65AE9">
        <w:rPr>
          <w:sz w:val="32"/>
          <w:szCs w:val="32"/>
        </w:rPr>
        <w:br/>
        <w:t>- Numeric Algorithms — accumulate, inner_product, adjacent_difference, partial_sum.</w:t>
      </w:r>
      <w:r w:rsidRPr="00C65AE9">
        <w:rPr>
          <w:sz w:val="32"/>
          <w:szCs w:val="32"/>
        </w:rPr>
        <w:br/>
        <w:t xml:space="preserve">- Set Algorithms — </w:t>
      </w:r>
      <w:proofErr w:type="spellStart"/>
      <w:r w:rsidRPr="00C65AE9">
        <w:rPr>
          <w:sz w:val="32"/>
          <w:szCs w:val="32"/>
        </w:rPr>
        <w:t>set_union</w:t>
      </w:r>
      <w:proofErr w:type="spellEnd"/>
      <w:r w:rsidRPr="00C65AE9">
        <w:rPr>
          <w:sz w:val="32"/>
          <w:szCs w:val="32"/>
        </w:rPr>
        <w:t>, set_intersection, set_difference, set_symmetric_difference.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---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 xml:space="preserve"> 4. Functors and Function Objects</w:t>
      </w:r>
      <w:r w:rsidRPr="00C65AE9">
        <w:rPr>
          <w:sz w:val="32"/>
          <w:szCs w:val="32"/>
        </w:rPr>
        <w:br/>
        <w:t xml:space="preserve">Functors are classes that define the </w:t>
      </w:r>
      <w:proofErr w:type="gramStart"/>
      <w:r w:rsidRPr="00C65AE9">
        <w:rPr>
          <w:sz w:val="32"/>
          <w:szCs w:val="32"/>
        </w:rPr>
        <w:t>operator(</w:t>
      </w:r>
      <w:proofErr w:type="gramEnd"/>
      <w:r w:rsidRPr="00C65AE9">
        <w:rPr>
          <w:sz w:val="32"/>
          <w:szCs w:val="32"/>
        </w:rPr>
        <w:t>), enabling them to be used like functions. STL provides several predefined function objects in &lt;functional&gt;: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 xml:space="preserve">- Arithmetic Functors — </w:t>
      </w:r>
      <w:proofErr w:type="gramStart"/>
      <w:r w:rsidRPr="00C65AE9">
        <w:rPr>
          <w:sz w:val="32"/>
          <w:szCs w:val="32"/>
        </w:rPr>
        <w:t>std::</w:t>
      </w:r>
      <w:proofErr w:type="gramEnd"/>
      <w:r w:rsidRPr="00C65AE9">
        <w:rPr>
          <w:sz w:val="32"/>
          <w:szCs w:val="32"/>
        </w:rPr>
        <w:t>plus, std::minus, std::multiplies, std::divides, etc.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lastRenderedPageBreak/>
        <w:t>- Relational Functors — std::</w:t>
      </w:r>
      <w:proofErr w:type="spellStart"/>
      <w:r w:rsidRPr="00C65AE9">
        <w:rPr>
          <w:sz w:val="32"/>
          <w:szCs w:val="32"/>
        </w:rPr>
        <w:t>equal_to</w:t>
      </w:r>
      <w:proofErr w:type="spellEnd"/>
      <w:r w:rsidRPr="00C65AE9">
        <w:rPr>
          <w:sz w:val="32"/>
          <w:szCs w:val="32"/>
        </w:rPr>
        <w:t>, std::not_equal_to, std::greater, std::less, etc.</w:t>
      </w:r>
      <w:r w:rsidRPr="00C65AE9">
        <w:rPr>
          <w:sz w:val="32"/>
          <w:szCs w:val="32"/>
        </w:rPr>
        <w:br/>
        <w:t>- Logical Functors — std::</w:t>
      </w:r>
      <w:proofErr w:type="spellStart"/>
      <w:r w:rsidRPr="00C65AE9">
        <w:rPr>
          <w:sz w:val="32"/>
          <w:szCs w:val="32"/>
        </w:rPr>
        <w:t>logical_and</w:t>
      </w:r>
      <w:proofErr w:type="spellEnd"/>
      <w:r w:rsidRPr="00C65AE9">
        <w:rPr>
          <w:sz w:val="32"/>
          <w:szCs w:val="32"/>
        </w:rPr>
        <w:t>, std::logical_or, std::logical_not.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---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 xml:space="preserve"> 5. Utilities</w:t>
      </w:r>
      <w:r w:rsidRPr="00C65AE9">
        <w:rPr>
          <w:sz w:val="32"/>
          <w:szCs w:val="32"/>
        </w:rPr>
        <w:br/>
        <w:t>Utilities offer various helper functions and types.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 xml:space="preserve">- </w:t>
      </w:r>
      <w:proofErr w:type="gramStart"/>
      <w:r w:rsidRPr="00C65AE9">
        <w:rPr>
          <w:sz w:val="32"/>
          <w:szCs w:val="32"/>
        </w:rPr>
        <w:t>std::</w:t>
      </w:r>
      <w:proofErr w:type="gramEnd"/>
      <w:r w:rsidRPr="00C65AE9">
        <w:rPr>
          <w:sz w:val="32"/>
          <w:szCs w:val="32"/>
        </w:rPr>
        <w:t>pair — Holds a pair of values.</w:t>
      </w:r>
      <w:r w:rsidRPr="00C65AE9">
        <w:rPr>
          <w:sz w:val="32"/>
          <w:szCs w:val="32"/>
        </w:rPr>
        <w:br/>
        <w:t>- std::tuple — Holds a fixed-size collection of values of heterogeneous types (C++11).</w:t>
      </w:r>
      <w:r w:rsidRPr="00C65AE9">
        <w:rPr>
          <w:sz w:val="32"/>
          <w:szCs w:val="32"/>
        </w:rPr>
        <w:br/>
        <w:t>- std::optional — Represents optional values (C++17).</w:t>
      </w:r>
      <w:r w:rsidRPr="00C65AE9">
        <w:rPr>
          <w:sz w:val="32"/>
          <w:szCs w:val="32"/>
        </w:rPr>
        <w:br/>
        <w:t>- std::variant — Holds a value that may be one of several types (C++17).</w:t>
      </w:r>
      <w:r w:rsidRPr="00C65AE9">
        <w:rPr>
          <w:sz w:val="32"/>
          <w:szCs w:val="32"/>
        </w:rPr>
        <w:br/>
        <w:t>- std::any — Type-safe container for single values of any type (C++17).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---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 xml:space="preserve"> 6. Smart Pointers (C++11 and beyond)</w:t>
      </w:r>
      <w:r w:rsidRPr="00C65AE9">
        <w:rPr>
          <w:sz w:val="32"/>
          <w:szCs w:val="32"/>
        </w:rPr>
        <w:br/>
        <w:t>Smart pointers manage dynamic memory and automatically handle deallocation.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 xml:space="preserve">- </w:t>
      </w:r>
      <w:proofErr w:type="gramStart"/>
      <w:r w:rsidRPr="00C65AE9">
        <w:rPr>
          <w:sz w:val="32"/>
          <w:szCs w:val="32"/>
        </w:rPr>
        <w:t>std::</w:t>
      </w:r>
      <w:proofErr w:type="spellStart"/>
      <w:proofErr w:type="gramEnd"/>
      <w:r w:rsidRPr="00C65AE9">
        <w:rPr>
          <w:sz w:val="32"/>
          <w:szCs w:val="32"/>
        </w:rPr>
        <w:t>unique_ptr</w:t>
      </w:r>
      <w:proofErr w:type="spellEnd"/>
      <w:r w:rsidRPr="00C65AE9">
        <w:rPr>
          <w:sz w:val="32"/>
          <w:szCs w:val="32"/>
        </w:rPr>
        <w:t xml:space="preserve"> — Exclusive ownership of a dynamically allocated object.</w:t>
      </w:r>
      <w:r w:rsidRPr="00C65AE9">
        <w:rPr>
          <w:sz w:val="32"/>
          <w:szCs w:val="32"/>
        </w:rPr>
        <w:br/>
        <w:t>- std::</w:t>
      </w:r>
      <w:proofErr w:type="spellStart"/>
      <w:r w:rsidRPr="00C65AE9">
        <w:rPr>
          <w:sz w:val="32"/>
          <w:szCs w:val="32"/>
        </w:rPr>
        <w:t>shared_ptr</w:t>
      </w:r>
      <w:proofErr w:type="spellEnd"/>
      <w:r w:rsidRPr="00C65AE9">
        <w:rPr>
          <w:sz w:val="32"/>
          <w:szCs w:val="32"/>
        </w:rPr>
        <w:t xml:space="preserve"> — Shared ownership, uses reference counting.</w:t>
      </w:r>
      <w:r w:rsidRPr="00C65AE9">
        <w:rPr>
          <w:sz w:val="32"/>
          <w:szCs w:val="32"/>
        </w:rPr>
        <w:br/>
        <w:t>- std::</w:t>
      </w:r>
      <w:proofErr w:type="spellStart"/>
      <w:r w:rsidRPr="00C65AE9">
        <w:rPr>
          <w:sz w:val="32"/>
          <w:szCs w:val="32"/>
        </w:rPr>
        <w:t>weak_ptr</w:t>
      </w:r>
      <w:proofErr w:type="spellEnd"/>
      <w:r w:rsidRPr="00C65AE9">
        <w:rPr>
          <w:sz w:val="32"/>
          <w:szCs w:val="32"/>
        </w:rPr>
        <w:t xml:space="preserve"> — Weak reference to an object managed by </w:t>
      </w:r>
      <w:r w:rsidRPr="00C65AE9">
        <w:rPr>
          <w:sz w:val="32"/>
          <w:szCs w:val="32"/>
        </w:rPr>
        <w:lastRenderedPageBreak/>
        <w:t>std::shared_ptr, avoids circular references.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---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 xml:space="preserve"> 7. Other Utilities</w:t>
      </w:r>
      <w:r w:rsidRPr="00C65AE9">
        <w:rPr>
          <w:sz w:val="32"/>
          <w:szCs w:val="32"/>
        </w:rPr>
        <w:br/>
        <w:t>Additional helper classes and functions to facilitate various programming tasks: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- std::move — Moves an object (used for transfer of ownership).</w:t>
      </w:r>
      <w:r w:rsidRPr="00C65AE9">
        <w:rPr>
          <w:sz w:val="32"/>
          <w:szCs w:val="32"/>
        </w:rPr>
        <w:br/>
        <w:t>- std::forward — Perfect forwarding.</w:t>
      </w:r>
      <w:r w:rsidRPr="00C65AE9">
        <w:rPr>
          <w:sz w:val="32"/>
          <w:szCs w:val="32"/>
        </w:rPr>
        <w:br/>
        <w:t>- std::</w:t>
      </w:r>
      <w:proofErr w:type="spellStart"/>
      <w:r w:rsidRPr="00C65AE9">
        <w:rPr>
          <w:sz w:val="32"/>
          <w:szCs w:val="32"/>
        </w:rPr>
        <w:t>reference_wrapper</w:t>
      </w:r>
      <w:proofErr w:type="spellEnd"/>
      <w:r w:rsidRPr="00C65AE9">
        <w:rPr>
          <w:sz w:val="32"/>
          <w:szCs w:val="32"/>
        </w:rPr>
        <w:t xml:space="preserve"> — Wraps references for use in STL containers.</w:t>
      </w:r>
      <w:r w:rsidRPr="00C65AE9">
        <w:rPr>
          <w:sz w:val="32"/>
          <w:szCs w:val="32"/>
        </w:rPr>
        <w:br/>
        <w:t>- std::chrono — Time utilities for measuring and manipulating time durations and points (C++11).</w:t>
      </w:r>
      <w:r w:rsidRPr="00C65AE9">
        <w:rPr>
          <w:sz w:val="32"/>
          <w:szCs w:val="32"/>
        </w:rPr>
        <w:br/>
        <w:t>- std::ratio — Compile-time rational arithmetic support (C++11).</w:t>
      </w:r>
      <w:r w:rsidRPr="00C65AE9">
        <w:rPr>
          <w:sz w:val="32"/>
          <w:szCs w:val="32"/>
        </w:rPr>
        <w:br/>
        <w:t>- std::thread, std::mutex — Threading and concurrency utilities (C++11).</w:t>
      </w:r>
      <w:r w:rsidRPr="00C65AE9">
        <w:rPr>
          <w:sz w:val="32"/>
          <w:szCs w:val="32"/>
        </w:rPr>
        <w:br/>
        <w:t>- std::filesystem — Manipulates file systems and paths (C++17).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---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 xml:space="preserve"> 8. Random Number Library (C++11)</w:t>
      </w:r>
      <w:r w:rsidRPr="00C65AE9">
        <w:rPr>
          <w:sz w:val="32"/>
          <w:szCs w:val="32"/>
        </w:rPr>
        <w:br/>
        <w:t>Random number generation utilities: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 xml:space="preserve">- Random Engines — </w:t>
      </w:r>
      <w:proofErr w:type="gramStart"/>
      <w:r w:rsidRPr="00C65AE9">
        <w:rPr>
          <w:sz w:val="32"/>
          <w:szCs w:val="32"/>
        </w:rPr>
        <w:t>std::</w:t>
      </w:r>
      <w:proofErr w:type="spellStart"/>
      <w:proofErr w:type="gramEnd"/>
      <w:r w:rsidRPr="00C65AE9">
        <w:rPr>
          <w:sz w:val="32"/>
          <w:szCs w:val="32"/>
        </w:rPr>
        <w:t>default_random_engine</w:t>
      </w:r>
      <w:proofErr w:type="spellEnd"/>
      <w:r w:rsidRPr="00C65AE9">
        <w:rPr>
          <w:sz w:val="32"/>
          <w:szCs w:val="32"/>
        </w:rPr>
        <w:t>, std::mt19937, std::ranlux24, etc.</w:t>
      </w:r>
      <w:r w:rsidRPr="00C65AE9">
        <w:rPr>
          <w:sz w:val="32"/>
          <w:szCs w:val="32"/>
        </w:rPr>
        <w:br/>
        <w:t>- Distributions — std::</w:t>
      </w:r>
      <w:proofErr w:type="spellStart"/>
      <w:r w:rsidRPr="00C65AE9">
        <w:rPr>
          <w:sz w:val="32"/>
          <w:szCs w:val="32"/>
        </w:rPr>
        <w:t>uniform_int_distribution</w:t>
      </w:r>
      <w:proofErr w:type="spellEnd"/>
      <w:r w:rsidRPr="00C65AE9">
        <w:rPr>
          <w:sz w:val="32"/>
          <w:szCs w:val="32"/>
        </w:rPr>
        <w:t xml:space="preserve">, </w:t>
      </w:r>
      <w:r w:rsidRPr="00C65AE9">
        <w:rPr>
          <w:sz w:val="32"/>
          <w:szCs w:val="32"/>
        </w:rPr>
        <w:lastRenderedPageBreak/>
        <w:t>std::</w:t>
      </w:r>
      <w:proofErr w:type="spellStart"/>
      <w:r w:rsidRPr="00C65AE9">
        <w:rPr>
          <w:sz w:val="32"/>
          <w:szCs w:val="32"/>
        </w:rPr>
        <w:t>normal_distribution</w:t>
      </w:r>
      <w:proofErr w:type="spellEnd"/>
      <w:r w:rsidRPr="00C65AE9">
        <w:rPr>
          <w:sz w:val="32"/>
          <w:szCs w:val="32"/>
        </w:rPr>
        <w:t>, std::bernoulli_distribution, etc.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---</w:t>
      </w:r>
      <w:r w:rsidRPr="00C65AE9">
        <w:rPr>
          <w:sz w:val="32"/>
          <w:szCs w:val="32"/>
        </w:rPr>
        <w:br/>
      </w:r>
      <w:r w:rsidRPr="00C65AE9">
        <w:rPr>
          <w:sz w:val="32"/>
          <w:szCs w:val="32"/>
        </w:rPr>
        <w:br/>
        <w:t>These components cover the essential STL features available in C++, and each provides a foundation for efficient, reusable, and reliable code.</w:t>
      </w:r>
      <w:r w:rsidRPr="00C65AE9">
        <w:rPr>
          <w:sz w:val="32"/>
          <w:szCs w:val="32"/>
        </w:rPr>
        <w:br/>
      </w:r>
    </w:p>
    <w:sectPr w:rsidR="0012673E" w:rsidRPr="00C65A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5288326">
    <w:abstractNumId w:val="8"/>
  </w:num>
  <w:num w:numId="2" w16cid:durableId="530144734">
    <w:abstractNumId w:val="6"/>
  </w:num>
  <w:num w:numId="3" w16cid:durableId="1843857073">
    <w:abstractNumId w:val="5"/>
  </w:num>
  <w:num w:numId="4" w16cid:durableId="164711754">
    <w:abstractNumId w:val="4"/>
  </w:num>
  <w:num w:numId="5" w16cid:durableId="1328284874">
    <w:abstractNumId w:val="7"/>
  </w:num>
  <w:num w:numId="6" w16cid:durableId="33122470">
    <w:abstractNumId w:val="3"/>
  </w:num>
  <w:num w:numId="7" w16cid:durableId="720666214">
    <w:abstractNumId w:val="2"/>
  </w:num>
  <w:num w:numId="8" w16cid:durableId="1843932660">
    <w:abstractNumId w:val="1"/>
  </w:num>
  <w:num w:numId="9" w16cid:durableId="96836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73E"/>
    <w:rsid w:val="0015074B"/>
    <w:rsid w:val="0029639D"/>
    <w:rsid w:val="00326F90"/>
    <w:rsid w:val="00AA1D8D"/>
    <w:rsid w:val="00B47730"/>
    <w:rsid w:val="00C65A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54841"/>
  <w14:defaultImageDpi w14:val="300"/>
  <w15:docId w15:val="{8D8D9383-E7F7-45FB-8882-40D240EA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Hasib Un Nabi</cp:lastModifiedBy>
  <cp:revision>2</cp:revision>
  <dcterms:created xsi:type="dcterms:W3CDTF">2013-12-23T23:15:00Z</dcterms:created>
  <dcterms:modified xsi:type="dcterms:W3CDTF">2024-11-01T17:25:00Z</dcterms:modified>
  <cp:category/>
</cp:coreProperties>
</file>